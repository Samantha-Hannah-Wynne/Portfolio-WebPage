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AF407" w14:textId="77777777" w:rsidR="005E51B6" w:rsidRDefault="00000000">
      <w:pPr>
        <w:pStyle w:val="Heading1"/>
      </w:pPr>
      <w:r>
        <w:t>Final Assessment – Introduction to Web Development</w:t>
      </w:r>
    </w:p>
    <w:p w14:paraId="1200A85B" w14:textId="77777777" w:rsidR="005E51B6" w:rsidRDefault="00000000">
      <w:pPr>
        <w:pStyle w:val="Heading2"/>
      </w:pPr>
      <w:r>
        <w:t>Project Overview</w:t>
      </w:r>
    </w:p>
    <w:p w14:paraId="3E476F9E" w14:textId="77777777" w:rsidR="005E51B6" w:rsidRDefault="00000000">
      <w:r>
        <w:t>You are required to design, build, and publish a small multi-page website that consolidates all the knowledge acquired during this module. This project should reflect your ability to plan, implement, and document a web development project using HTML5, CSS3, and JavaScript while also applying principles of accessibility, usability, SEO, and web standards.</w:t>
      </w:r>
    </w:p>
    <w:p w14:paraId="5591E1F4" w14:textId="77777777" w:rsidR="005E51B6" w:rsidRDefault="00000000">
      <w:pPr>
        <w:pStyle w:val="Heading2"/>
      </w:pPr>
      <w:r>
        <w:t>Learning Demonstration</w:t>
      </w:r>
    </w:p>
    <w:p w14:paraId="58963A83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Structure web pages using semantic HTML5.</w:t>
      </w:r>
    </w:p>
    <w:p w14:paraId="164F8A82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Apply unified styling using a single external CSS file.</w:t>
      </w:r>
    </w:p>
    <w:p w14:paraId="04816BAE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Implement basic JavaScript functions for interactivity.</w:t>
      </w:r>
    </w:p>
    <w:p w14:paraId="740CAC81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Ensure basic adaptiveness and accessibility for users.</w:t>
      </w:r>
    </w:p>
    <w:p w14:paraId="2542B6D8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Host your site using FTP on your assigned hosting space.</w:t>
      </w:r>
    </w:p>
    <w:p w14:paraId="0B6D3831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Manage folder structure and references between files correctly.</w:t>
      </w:r>
    </w:p>
    <w:p w14:paraId="78115A5B" w14:textId="77777777" w:rsidR="005E51B6" w:rsidRDefault="00000000">
      <w:pPr>
        <w:pStyle w:val="Heading2"/>
      </w:pPr>
      <w:r>
        <w:t>Choose One of the Following Project Themes</w:t>
      </w:r>
    </w:p>
    <w:p w14:paraId="4CC45BDB" w14:textId="77777777" w:rsidR="005E51B6" w:rsidRDefault="00000000">
      <w:pPr>
        <w:pStyle w:val="Heading3"/>
      </w:pPr>
      <w:r>
        <w:t>1. Personal Portfolio Site</w:t>
      </w:r>
    </w:p>
    <w:p w14:paraId="2404B1B5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Homepage with personal intro and profile image.</w:t>
      </w:r>
    </w:p>
    <w:p w14:paraId="63223BBA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Projects page with at least two described projects.</w:t>
      </w:r>
    </w:p>
    <w:p w14:paraId="335A39A5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Contact page with a working form (name/email/message).</w:t>
      </w:r>
    </w:p>
    <w:p w14:paraId="27623813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JavaScript interactivity (e.g., form validation, date display, theme switch).</w:t>
      </w:r>
    </w:p>
    <w:p w14:paraId="7E0DEF2A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Include appropriate image sources or personal photos.</w:t>
      </w:r>
    </w:p>
    <w:p w14:paraId="779D1C49" w14:textId="77777777" w:rsidR="005E51B6" w:rsidRDefault="00000000">
      <w:pPr>
        <w:pStyle w:val="Heading3"/>
      </w:pPr>
      <w:r>
        <w:t>2. Local Business Site</w:t>
      </w:r>
    </w:p>
    <w:p w14:paraId="61530A4A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Homepage introducing the business (real or fictional).</w:t>
      </w:r>
    </w:p>
    <w:p w14:paraId="49BE96C5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Services/Products page with visuals and short descriptions.</w:t>
      </w:r>
    </w:p>
    <w:p w14:paraId="2FAACDE6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Contact or booking form with field validation.</w:t>
      </w:r>
    </w:p>
    <w:p w14:paraId="46A9AB39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JavaScript interaction (e.g., product filter, alerts).</w:t>
      </w:r>
    </w:p>
    <w:p w14:paraId="761A8C29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Clearly attributed or original images.</w:t>
      </w:r>
    </w:p>
    <w:p w14:paraId="737FF4A8" w14:textId="77777777" w:rsidR="005E51B6" w:rsidRDefault="00000000">
      <w:pPr>
        <w:pStyle w:val="Heading3"/>
      </w:pPr>
      <w:r>
        <w:t>3. Educational Micro-Site</w:t>
      </w:r>
    </w:p>
    <w:p w14:paraId="0ED9C34D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Homepage on a web topic (e.g., HTML, Privacy, DNS).</w:t>
      </w:r>
    </w:p>
    <w:p w14:paraId="53261499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Resources page with links and at least three supporting images.</w:t>
      </w:r>
    </w:p>
    <w:p w14:paraId="76F11130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Quiz page using JavaScript (min. 3 questions).</w:t>
      </w:r>
    </w:p>
    <w:p w14:paraId="192D55F3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Navigation and sectioning using semantic HTML.</w:t>
      </w:r>
    </w:p>
    <w:p w14:paraId="7B471A53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- Images with appropriate attribution.</w:t>
      </w:r>
    </w:p>
    <w:p w14:paraId="71C9D431" w14:textId="77777777" w:rsidR="005E51B6" w:rsidRDefault="00000000">
      <w:pPr>
        <w:pStyle w:val="Heading2"/>
      </w:pPr>
      <w:r>
        <w:t>Technical Requirements</w:t>
      </w:r>
    </w:p>
    <w:p w14:paraId="66DE472C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Semantic HTML structure with clear sectioning.</w:t>
      </w:r>
    </w:p>
    <w:p w14:paraId="785D480F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Single `.css` file for all styling (use comments to organize sections).</w:t>
      </w:r>
    </w:p>
    <w:p w14:paraId="2DA268ED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Minimum of two JavaScript-driven features (form validation, interactive elements, etc.).</w:t>
      </w:r>
    </w:p>
    <w:p w14:paraId="4AA02124" w14:textId="77777777" w:rsidR="005E51B6" w:rsidRDefault="00000000" w:rsidP="003B48F6">
      <w:pPr>
        <w:pStyle w:val="ListBullet"/>
        <w:numPr>
          <w:ilvl w:val="0"/>
          <w:numId w:val="0"/>
        </w:numPr>
      </w:pPr>
      <w:r>
        <w:lastRenderedPageBreak/>
        <w:t>• All images must include alt text and must be either original or sourced with permission.</w:t>
      </w:r>
    </w:p>
    <w:p w14:paraId="7C244222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Minimum of five images across the site.</w:t>
      </w:r>
    </w:p>
    <w:p w14:paraId="160A0D50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Clear folder structure: project must be inside a dedicated subfolder.</w:t>
      </w:r>
    </w:p>
    <w:p w14:paraId="1AAD6C63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Site must be accessible from the student’s hosting via a link in the main project menu.</w:t>
      </w:r>
    </w:p>
    <w:p w14:paraId="0A23DFE5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Menu item labeled as 'CA – [Project Type]' and linked correctly (not named 'index.html').</w:t>
      </w:r>
    </w:p>
    <w:p w14:paraId="1D510413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Correct internal references (e.g., linking CSS, JS, images using relative paths).</w:t>
      </w:r>
    </w:p>
    <w:p w14:paraId="48160300" w14:textId="77777777" w:rsidR="005E51B6" w:rsidRDefault="00000000" w:rsidP="003B48F6">
      <w:pPr>
        <w:pStyle w:val="ListBullet"/>
        <w:numPr>
          <w:ilvl w:val="0"/>
          <w:numId w:val="0"/>
        </w:numPr>
      </w:pPr>
      <w:r>
        <w:t>• Footer must include your name and the current year via JavaScript.</w:t>
      </w:r>
    </w:p>
    <w:p w14:paraId="0F7DF663" w14:textId="77777777" w:rsidR="005E51B6" w:rsidRDefault="00000000">
      <w:pPr>
        <w:pStyle w:val="Heading2"/>
      </w:pPr>
      <w:r>
        <w:t>Code Documentation</w:t>
      </w:r>
    </w:p>
    <w:p w14:paraId="6E61F034" w14:textId="77777777" w:rsidR="005E51B6" w:rsidRDefault="00000000">
      <w:r>
        <w:t>Your code must include thorough comments explaining the purpose and logic of your implementation:</w:t>
      </w:r>
      <w:r>
        <w:br/>
        <w:t>- In HTML: explain each main section.</w:t>
      </w:r>
      <w:r>
        <w:br/>
        <w:t>- In CSS: describe the purpose of styling blocks.</w:t>
      </w:r>
      <w:r>
        <w:br/>
        <w:t>- In JavaScript: explain each function, its purpose, and its connection with the HTML.</w:t>
      </w:r>
    </w:p>
    <w:p w14:paraId="3E48FC98" w14:textId="77777777" w:rsidR="005E51B6" w:rsidRDefault="00000000">
      <w:pPr>
        <w:pStyle w:val="Heading2"/>
      </w:pPr>
      <w:r>
        <w:t>Submission Instructions</w:t>
      </w:r>
    </w:p>
    <w:p w14:paraId="110F16E2" w14:textId="77777777" w:rsidR="005E51B6" w:rsidRDefault="00000000">
      <w:r>
        <w:t>Upload the complete project folder to your hosting space. Ensure the project is accessible via the main menu of your website under the label 'CA – [Project Type]'. The main page of your CA project should not be named index.html, but the internal references must be correctly structured using relative paths.</w:t>
      </w:r>
    </w:p>
    <w:p w14:paraId="0AED9068" w14:textId="77777777" w:rsidR="005E51B6" w:rsidRDefault="00000000">
      <w:pPr>
        <w:pStyle w:val="Heading2"/>
      </w:pPr>
      <w:r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51B6" w14:paraId="10401BB9" w14:textId="77777777">
        <w:tc>
          <w:tcPr>
            <w:tcW w:w="4320" w:type="dxa"/>
          </w:tcPr>
          <w:p w14:paraId="56C99104" w14:textId="77777777" w:rsidR="005E51B6" w:rsidRDefault="00000000">
            <w:r>
              <w:t>Range</w:t>
            </w:r>
          </w:p>
        </w:tc>
        <w:tc>
          <w:tcPr>
            <w:tcW w:w="4320" w:type="dxa"/>
          </w:tcPr>
          <w:p w14:paraId="0DCD18E1" w14:textId="77777777" w:rsidR="005E51B6" w:rsidRDefault="00000000">
            <w:r>
              <w:t>Description</w:t>
            </w:r>
          </w:p>
        </w:tc>
      </w:tr>
      <w:tr w:rsidR="005E51B6" w14:paraId="13768F67" w14:textId="77777777">
        <w:tc>
          <w:tcPr>
            <w:tcW w:w="4320" w:type="dxa"/>
          </w:tcPr>
          <w:p w14:paraId="06745397" w14:textId="77777777" w:rsidR="005E51B6" w:rsidRDefault="00000000">
            <w:r>
              <w:t>0 – 40</w:t>
            </w:r>
          </w:p>
        </w:tc>
        <w:tc>
          <w:tcPr>
            <w:tcW w:w="4320" w:type="dxa"/>
          </w:tcPr>
          <w:p w14:paraId="37B770FE" w14:textId="77777777" w:rsidR="005E51B6" w:rsidRDefault="00000000">
            <w:r>
              <w:t>Major issues in structure, missing elements, poor documentation, or not uploaded correctly.</w:t>
            </w:r>
          </w:p>
        </w:tc>
      </w:tr>
      <w:tr w:rsidR="005E51B6" w14:paraId="6A2B192B" w14:textId="77777777">
        <w:tc>
          <w:tcPr>
            <w:tcW w:w="4320" w:type="dxa"/>
          </w:tcPr>
          <w:p w14:paraId="46680EB3" w14:textId="77777777" w:rsidR="005E51B6" w:rsidRDefault="00000000">
            <w:r>
              <w:t>41 – 60</w:t>
            </w:r>
          </w:p>
        </w:tc>
        <w:tc>
          <w:tcPr>
            <w:tcW w:w="4320" w:type="dxa"/>
          </w:tcPr>
          <w:p w14:paraId="2108D048" w14:textId="77777777" w:rsidR="005E51B6" w:rsidRDefault="00000000">
            <w:r>
              <w:t>Project has core features but may lack full integration, partial documentation or minor issues.</w:t>
            </w:r>
          </w:p>
        </w:tc>
      </w:tr>
      <w:tr w:rsidR="005E51B6" w14:paraId="5C194EFD" w14:textId="77777777">
        <w:tc>
          <w:tcPr>
            <w:tcW w:w="4320" w:type="dxa"/>
          </w:tcPr>
          <w:p w14:paraId="12717D9C" w14:textId="77777777" w:rsidR="005E51B6" w:rsidRDefault="00000000">
            <w:r>
              <w:t>61 – 70</w:t>
            </w:r>
          </w:p>
        </w:tc>
        <w:tc>
          <w:tcPr>
            <w:tcW w:w="4320" w:type="dxa"/>
          </w:tcPr>
          <w:p w14:paraId="26EC8E3C" w14:textId="77777777" w:rsidR="005E51B6" w:rsidRDefault="00000000">
            <w:r>
              <w:t>Project is complete, well-structured, all technical and documentation requirements are met.</w:t>
            </w:r>
          </w:p>
        </w:tc>
      </w:tr>
      <w:tr w:rsidR="005E51B6" w14:paraId="3CC094DA" w14:textId="77777777">
        <w:tc>
          <w:tcPr>
            <w:tcW w:w="4320" w:type="dxa"/>
          </w:tcPr>
          <w:p w14:paraId="51F82CC8" w14:textId="77777777" w:rsidR="005E51B6" w:rsidRDefault="00000000">
            <w:r>
              <w:t>71+</w:t>
            </w:r>
          </w:p>
        </w:tc>
        <w:tc>
          <w:tcPr>
            <w:tcW w:w="4320" w:type="dxa"/>
          </w:tcPr>
          <w:p w14:paraId="38DACB93" w14:textId="77777777" w:rsidR="005E51B6" w:rsidRDefault="00000000">
            <w:r>
              <w:t>Project exceeds expectations: polished design, thoughtful JavaScript use, strong documentation.</w:t>
            </w:r>
          </w:p>
        </w:tc>
      </w:tr>
    </w:tbl>
    <w:p w14:paraId="431B4FDA" w14:textId="77777777" w:rsidR="005C5D7E" w:rsidRDefault="005C5D7E"/>
    <w:sectPr w:rsidR="005C5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714079">
    <w:abstractNumId w:val="8"/>
  </w:num>
  <w:num w:numId="2" w16cid:durableId="2032803861">
    <w:abstractNumId w:val="6"/>
  </w:num>
  <w:num w:numId="3" w16cid:durableId="1320429598">
    <w:abstractNumId w:val="5"/>
  </w:num>
  <w:num w:numId="4" w16cid:durableId="105853538">
    <w:abstractNumId w:val="4"/>
  </w:num>
  <w:num w:numId="5" w16cid:durableId="1989090588">
    <w:abstractNumId w:val="7"/>
  </w:num>
  <w:num w:numId="6" w16cid:durableId="1761684460">
    <w:abstractNumId w:val="3"/>
  </w:num>
  <w:num w:numId="7" w16cid:durableId="1771273169">
    <w:abstractNumId w:val="2"/>
  </w:num>
  <w:num w:numId="8" w16cid:durableId="1987784933">
    <w:abstractNumId w:val="1"/>
  </w:num>
  <w:num w:numId="9" w16cid:durableId="56711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A4D"/>
    <w:rsid w:val="003B48F6"/>
    <w:rsid w:val="005C5D7E"/>
    <w:rsid w:val="005E51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0333A"/>
  <w14:defaultImageDpi w14:val="300"/>
  <w15:docId w15:val="{1CFC807E-AE96-1D49-B95C-D45DB5A6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Arturo Vazquez Zepeda</cp:lastModifiedBy>
  <cp:revision>2</cp:revision>
  <dcterms:created xsi:type="dcterms:W3CDTF">2013-12-23T23:15:00Z</dcterms:created>
  <dcterms:modified xsi:type="dcterms:W3CDTF">2025-04-08T00:50:00Z</dcterms:modified>
  <cp:category/>
</cp:coreProperties>
</file>